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PowerBI-DataProfessionalSurvey</w:t>
      </w:r>
    </w:p>
    <w:p>
      <w:r>
        <w:t>This repository contains a Power BI report analyzing public survey data from data professionals worldwide. It explores demographics, job satisfaction, salary, and preferred programming languages, with full data cleaning and transformation performed in Power Query to ensure accurate and meaningful insights.</w:t>
      </w:r>
    </w:p>
    <w:p>
      <w:pPr>
        <w:pStyle w:val="Heading1"/>
      </w:pPr>
      <w:r>
        <w:t>Power BI – Data Professional Survey Breakdown</w:t>
      </w:r>
    </w:p>
    <w:p>
      <w:r>
        <w:t>This Power BI report analyzes data from a public survey of data professionals around the world. It explores demographics, career satisfaction, salary distribution, and preferred programming languages among data-related job roles.</w:t>
      </w:r>
    </w:p>
    <w:p>
      <w:pPr>
        <w:pStyle w:val="Heading2"/>
      </w:pPr>
      <w:r>
        <w:t>📊 Dashboard Overview</w:t>
      </w:r>
    </w:p>
    <w:p>
      <w:pPr>
        <w:pStyle w:val="ListBullet"/>
      </w:pPr>
      <w:r>
        <w:t>🌍 Country of Survey Takers – Geographic distribution of participants.</w:t>
      </w:r>
    </w:p>
    <w:p>
      <w:pPr>
        <w:pStyle w:val="ListBullet"/>
      </w:pPr>
      <w:r>
        <w:t>💻 Favourite Programming Language – Breakdown of preferred coding languages by profession.</w:t>
      </w:r>
    </w:p>
    <w:p>
      <w:pPr>
        <w:pStyle w:val="ListBullet"/>
      </w:pPr>
      <w:r>
        <w:t>💰 Average Salary by Job Title – Comparison of average salaries across different data roles (Data Scientist, Data Engineer, Data Analyst, etc.).</w:t>
      </w:r>
    </w:p>
    <w:p>
      <w:pPr>
        <w:pStyle w:val="ListBullet"/>
      </w:pPr>
      <w:r>
        <w:t>⚖️ Happiness with Work-Life Balance &amp; Salary – Average satisfaction ratings on a 1–10 scale.</w:t>
      </w:r>
    </w:p>
    <w:p>
      <w:pPr>
        <w:pStyle w:val="ListBullet"/>
      </w:pPr>
      <w:r>
        <w:t>👩‍💼 Average Salary by Gender – Gender-based salary comparison.</w:t>
      </w:r>
    </w:p>
    <w:p>
      <w:pPr>
        <w:pStyle w:val="Heading2"/>
      </w:pPr>
      <w:r>
        <w:t>🧩 Data Transformation</w:t>
      </w:r>
    </w:p>
    <w:p>
      <w:r>
        <w:t>Before creating the dashboard, I performed several data cleaning and transformation steps to make the dataset usable:</w:t>
      </w:r>
    </w:p>
    <w:p>
      <w:pPr>
        <w:pStyle w:val="ListBullet"/>
      </w:pPr>
      <w:r>
        <w:t>Removed missing or inconsistent values.</w:t>
      </w:r>
    </w:p>
    <w:p>
      <w:pPr>
        <w:pStyle w:val="ListBullet"/>
      </w:pPr>
      <w:r>
        <w:t>Standardized country and job title fields.</w:t>
      </w:r>
    </w:p>
    <w:p>
      <w:pPr>
        <w:pStyle w:val="ListBullet"/>
      </w:pPr>
      <w:r>
        <w:t>Created calculated columns for salary and satisfaction averages.</w:t>
      </w:r>
    </w:p>
    <w:p>
      <w:pPr>
        <w:pStyle w:val="ListBullet"/>
      </w:pPr>
      <w:r>
        <w:t>Filtered out incomplete survey responses.</w:t>
      </w:r>
    </w:p>
    <w:p>
      <w:pPr>
        <w:pStyle w:val="ListBullet"/>
      </w:pPr>
      <w:r>
        <w:t>Ensured all fields were properly typed and formatted for Power BI visuals.</w:t>
      </w:r>
    </w:p>
    <w:p>
      <w:r>
        <w:t>These transformations ensured accurate, consistent, and meaningful insights within the report.</w:t>
      </w:r>
    </w:p>
    <w:p>
      <w:pPr>
        <w:pStyle w:val="Heading2"/>
      </w:pPr>
      <w:r>
        <w:t>🧠 Key Learnings</w:t>
      </w:r>
    </w:p>
    <w:p>
      <w:pPr>
        <w:pStyle w:val="ListBullet"/>
      </w:pPr>
      <w:r>
        <w:t>Python is the most popular programming language among data professionals.</w:t>
      </w:r>
    </w:p>
    <w:p>
      <w:pPr>
        <w:pStyle w:val="ListBullet"/>
      </w:pPr>
      <w:r>
        <w:t>Data Scientists tend to have the highest average salaries.</w:t>
      </w:r>
    </w:p>
    <w:p>
      <w:pPr>
        <w:pStyle w:val="ListBullet"/>
      </w:pPr>
      <w:r>
        <w:t>Overall, professionals rate work-life balance higher than salary satisfaction.</w:t>
      </w:r>
    </w:p>
    <w:p>
      <w:pPr>
        <w:pStyle w:val="Heading2"/>
      </w:pPr>
      <w:r>
        <w:t>🛠️ Tools &amp; Technologies</w:t>
      </w:r>
    </w:p>
    <w:p>
      <w:pPr>
        <w:pStyle w:val="ListBullet"/>
      </w:pPr>
      <w:r>
        <w:t>Microsoft Power BI</w:t>
      </w:r>
    </w:p>
    <w:p>
      <w:pPr>
        <w:pStyle w:val="ListBullet"/>
      </w:pPr>
      <w:r>
        <w:t>Power Query (for data transformation)</w:t>
      </w:r>
    </w:p>
    <w:p>
      <w:pPr>
        <w:pStyle w:val="ListBullet"/>
      </w:pPr>
      <w:r>
        <w:t>Public Survey Dataset (Data Professionals Survey)</w:t>
      </w:r>
    </w:p>
    <w:p>
      <w:pPr>
        <w:pStyle w:val="Heading2"/>
      </w:pPr>
      <w:r>
        <w:t>📸 Dashboard Preview</w:t>
      </w:r>
    </w:p>
    <w:p>
      <w:r>
        <w:t>Include a screenshot of the dashboard in the repository under the path: screenshots/dashboard.png</w:t>
      </w:r>
    </w:p>
    <w:p>
      <w:pPr>
        <w:pStyle w:val="Heading2"/>
      </w:pPr>
      <w:r>
        <w:t>📂 Files</w:t>
      </w:r>
    </w:p>
    <w:p>
      <w:pPr>
        <w:pStyle w:val="ListBullet"/>
      </w:pPr>
      <w:r>
        <w:t>DataProfessionalSurvey.pbix – main Power BI report</w:t>
      </w:r>
    </w:p>
    <w:p>
      <w:pPr>
        <w:pStyle w:val="ListBullet"/>
      </w:pPr>
      <w:r>
        <w:t>survey_dataset.csv – cleaned dataset used for the dashboard</w:t>
      </w:r>
    </w:p>
    <w:p>
      <w:r>
        <w:br/>
        <w:t>Created by Pedro Barbosa (https://github.com/PedroBarbosa73)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